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3AE03" w14:textId="77777777" w:rsidR="00331DA2" w:rsidRDefault="00000000">
      <w:pPr>
        <w:pStyle w:val="Title"/>
      </w:pPr>
      <w:r>
        <w:t>Expense Tracker - Project Documentation</w:t>
      </w:r>
    </w:p>
    <w:p w14:paraId="12D76A48" w14:textId="77777777" w:rsidR="00331DA2" w:rsidRDefault="00000000">
      <w:pPr>
        <w:pStyle w:val="Heading1"/>
      </w:pPr>
      <w:r>
        <w:t>Project Overview</w:t>
      </w:r>
    </w:p>
    <w:p w14:paraId="6D1500AE" w14:textId="77777777" w:rsidR="00331DA2" w:rsidRDefault="00000000">
      <w:r>
        <w:t>A simple web-based Expense Tracker to help users record and visualize their income and expenses efficiently with filter options and clear insights using visual charts.</w:t>
      </w:r>
    </w:p>
    <w:p w14:paraId="59C7F9B6" w14:textId="77777777" w:rsidR="00696A42" w:rsidRDefault="00696A42"/>
    <w:p w14:paraId="67C3A789" w14:textId="77777777" w:rsidR="00696A42" w:rsidRDefault="00696A42" w:rsidP="00696A42">
      <w:pPr>
        <w:pStyle w:val="Heading1"/>
      </w:pPr>
      <w:r>
        <w:t>Tech Stack</w:t>
      </w:r>
    </w:p>
    <w:p w14:paraId="57FF2C9A" w14:textId="77777777" w:rsidR="00696A42" w:rsidRDefault="00696A42" w:rsidP="00696A42">
      <w:r>
        <w:t>• HTML</w:t>
      </w:r>
    </w:p>
    <w:p w14:paraId="735EF71E" w14:textId="77777777" w:rsidR="00696A42" w:rsidRDefault="00696A42" w:rsidP="00696A42">
      <w:r>
        <w:t>• CSS</w:t>
      </w:r>
    </w:p>
    <w:p w14:paraId="1D3B3EAC" w14:textId="77777777" w:rsidR="00696A42" w:rsidRDefault="00696A42" w:rsidP="00696A42">
      <w:r>
        <w:t>• JavaScript</w:t>
      </w:r>
    </w:p>
    <w:p w14:paraId="04E0213B" w14:textId="77777777" w:rsidR="00696A42" w:rsidRDefault="00696A42" w:rsidP="00696A42">
      <w:r>
        <w:t>• Bootstrap</w:t>
      </w:r>
    </w:p>
    <w:p w14:paraId="2567989F" w14:textId="77777777" w:rsidR="00696A42" w:rsidRDefault="00696A42" w:rsidP="00696A42">
      <w:r>
        <w:t>• jQuery</w:t>
      </w:r>
    </w:p>
    <w:p w14:paraId="1256CA7B" w14:textId="77777777" w:rsidR="00696A42" w:rsidRDefault="00696A42" w:rsidP="00696A42">
      <w:r>
        <w:t>• Chart.js</w:t>
      </w:r>
    </w:p>
    <w:p w14:paraId="26A2856F" w14:textId="77777777" w:rsidR="00F864C7" w:rsidRDefault="00F864C7" w:rsidP="00696A42"/>
    <w:p w14:paraId="43E5C85E" w14:textId="77777777" w:rsidR="00F864C7" w:rsidRDefault="00F864C7" w:rsidP="00696A42"/>
    <w:p w14:paraId="61449E34" w14:textId="77777777" w:rsidR="00F864C7" w:rsidRDefault="00F864C7" w:rsidP="00696A42"/>
    <w:p w14:paraId="20762BDA" w14:textId="77777777" w:rsidR="00F864C7" w:rsidRDefault="00F864C7" w:rsidP="00696A42"/>
    <w:p w14:paraId="707D0071" w14:textId="77777777" w:rsidR="00F864C7" w:rsidRDefault="00F864C7" w:rsidP="00696A42"/>
    <w:p w14:paraId="0686DC60" w14:textId="77777777" w:rsidR="00F864C7" w:rsidRDefault="00F864C7" w:rsidP="00696A42"/>
    <w:p w14:paraId="7EC102F2" w14:textId="77777777" w:rsidR="00F864C7" w:rsidRDefault="00F864C7" w:rsidP="00696A42"/>
    <w:p w14:paraId="4D9B0755" w14:textId="77777777" w:rsidR="00F864C7" w:rsidRDefault="00F864C7" w:rsidP="00696A42"/>
    <w:p w14:paraId="4F7526D0" w14:textId="77777777" w:rsidR="00F864C7" w:rsidRDefault="00F864C7" w:rsidP="00696A42"/>
    <w:p w14:paraId="5C5ED8B8" w14:textId="77777777" w:rsidR="00F864C7" w:rsidRDefault="00F864C7" w:rsidP="00696A42"/>
    <w:p w14:paraId="3DACFEE8" w14:textId="77777777" w:rsidR="00F864C7" w:rsidRDefault="00F864C7" w:rsidP="00696A42"/>
    <w:p w14:paraId="30BBF1FC" w14:textId="77777777" w:rsidR="00F864C7" w:rsidRDefault="00F864C7" w:rsidP="00696A42"/>
    <w:p w14:paraId="353F1302" w14:textId="77777777" w:rsidR="00F864C7" w:rsidRDefault="00F864C7" w:rsidP="00696A42"/>
    <w:p w14:paraId="4FC911FC" w14:textId="69F21841" w:rsidR="00696A42" w:rsidRDefault="00A0393E" w:rsidP="00F864C7">
      <w:pPr>
        <w:pStyle w:val="Heading1"/>
      </w:pPr>
      <w:r>
        <w:t>F</w:t>
      </w:r>
      <w:r w:rsidR="00696A42">
        <w:t>low chart</w:t>
      </w:r>
    </w:p>
    <w:p w14:paraId="6FC3DDB7" w14:textId="77777777" w:rsidR="00F864C7" w:rsidRPr="00F864C7" w:rsidRDefault="00F864C7" w:rsidP="00F864C7"/>
    <w:p w14:paraId="481DA845" w14:textId="77777777" w:rsidR="00696A42" w:rsidRDefault="00F864C7">
      <w:r w:rsidRPr="00F864C7">
        <w:rPr>
          <w:noProof/>
        </w:rPr>
        <w:drawing>
          <wp:inline distT="0" distB="0" distL="0" distR="0" wp14:anchorId="2030A10B" wp14:editId="049EDB59">
            <wp:extent cx="5486400" cy="4789805"/>
            <wp:effectExtent l="0" t="0" r="0" b="0"/>
            <wp:docPr id="326227567" name="Picture 2" descr="A black screen with white text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ack screen with white text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4C7">
        <w:br/>
      </w:r>
    </w:p>
    <w:p w14:paraId="34CD4365" w14:textId="77777777" w:rsidR="00331DA2" w:rsidRDefault="00000000">
      <w:pPr>
        <w:pStyle w:val="Heading1"/>
      </w:pPr>
      <w:r>
        <w:t>Scope</w:t>
      </w:r>
      <w:r w:rsidR="00696A42">
        <w:t xml:space="preserve">  </w:t>
      </w:r>
    </w:p>
    <w:p w14:paraId="419F5BD9" w14:textId="77777777" w:rsidR="00331DA2" w:rsidRDefault="00000000">
      <w:r>
        <w:t>• User registration/login using localStorage.</w:t>
      </w:r>
    </w:p>
    <w:p w14:paraId="19936BBA" w14:textId="77777777" w:rsidR="00331DA2" w:rsidRDefault="00000000">
      <w:r>
        <w:t>• Add Cash-In (income) and Cash-Out (expense).</w:t>
      </w:r>
    </w:p>
    <w:p w14:paraId="47987485" w14:textId="77777777" w:rsidR="00331DA2" w:rsidRDefault="00000000">
      <w:r>
        <w:t>• Filter &amp; display transactions by day, week, month, year.</w:t>
      </w:r>
    </w:p>
    <w:p w14:paraId="3EBAE3C4" w14:textId="77777777" w:rsidR="00331DA2" w:rsidRDefault="00000000">
      <w:r>
        <w:t>• Show income/expenses in charts (category-wise &amp; time-based).</w:t>
      </w:r>
    </w:p>
    <w:p w14:paraId="22C09AB1" w14:textId="77777777" w:rsidR="00331DA2" w:rsidRDefault="00000000">
      <w:r>
        <w:t>• Budget setting and alerts when expenses exceed budget.</w:t>
      </w:r>
    </w:p>
    <w:p w14:paraId="51FB2C86" w14:textId="77777777" w:rsidR="00331DA2" w:rsidRDefault="00000000">
      <w:r>
        <w:lastRenderedPageBreak/>
        <w:t>• Upload receipts/documents for expenses (optional feature).</w:t>
      </w:r>
    </w:p>
    <w:p w14:paraId="2BE801AC" w14:textId="77777777" w:rsidR="00331DA2" w:rsidRDefault="00000000">
      <w:r>
        <w:t>• Field-level and page-level validations with proper alerts.</w:t>
      </w:r>
    </w:p>
    <w:p w14:paraId="7E94FA06" w14:textId="77777777" w:rsidR="00331DA2" w:rsidRDefault="00000000">
      <w:r>
        <w:t>• Responsive UI with Navbar, Footer, and Pages.</w:t>
      </w:r>
    </w:p>
    <w:p w14:paraId="3448B084" w14:textId="77777777" w:rsidR="00331DA2" w:rsidRDefault="00000000">
      <w:pPr>
        <w:pStyle w:val="Heading1"/>
      </w:pPr>
      <w:r>
        <w:t>Navigation Bar</w:t>
      </w:r>
    </w:p>
    <w:p w14:paraId="63A88700" w14:textId="77777777" w:rsidR="00331DA2" w:rsidRDefault="00000000">
      <w:r>
        <w:t>• Home – Dashboard + visualizations.</w:t>
      </w:r>
    </w:p>
    <w:p w14:paraId="534FFD0A" w14:textId="77777777" w:rsidR="00331DA2" w:rsidRDefault="00000000">
      <w:r>
        <w:t>• Cash-In – Add income popup.</w:t>
      </w:r>
    </w:p>
    <w:p w14:paraId="3EAB5401" w14:textId="77777777" w:rsidR="00331DA2" w:rsidRDefault="00000000">
      <w:r>
        <w:t>• Cash-Out – Add expense popup.</w:t>
      </w:r>
    </w:p>
    <w:p w14:paraId="4DC28F5E" w14:textId="77777777" w:rsidR="00331DA2" w:rsidRDefault="00000000">
      <w:r>
        <w:t>• Display – Transaction history with filters.</w:t>
      </w:r>
    </w:p>
    <w:p w14:paraId="3C02DD4B" w14:textId="77777777" w:rsidR="00331DA2" w:rsidRDefault="00000000">
      <w:r>
        <w:t>• Login/Register – User authentication.</w:t>
      </w:r>
    </w:p>
    <w:p w14:paraId="54F05F69" w14:textId="77777777" w:rsidR="00331DA2" w:rsidRDefault="00000000">
      <w:r>
        <w:t>• Logout – After login, visible to user.</w:t>
      </w:r>
    </w:p>
    <w:p w14:paraId="24891ED4" w14:textId="77777777" w:rsidR="00331DA2" w:rsidRDefault="00000000">
      <w:pPr>
        <w:pStyle w:val="Heading1"/>
      </w:pPr>
      <w:r>
        <w:t>Footer Links</w:t>
      </w:r>
    </w:p>
    <w:p w14:paraId="3B708322" w14:textId="77777777" w:rsidR="00331DA2" w:rsidRDefault="00000000">
      <w:r>
        <w:t>• Contact us – with email/contact details.</w:t>
      </w:r>
    </w:p>
    <w:p w14:paraId="11540857" w14:textId="77777777" w:rsidR="00331DA2" w:rsidRDefault="00000000">
      <w:r>
        <w:t>• About.</w:t>
      </w:r>
    </w:p>
    <w:p w14:paraId="5FD0B736" w14:textId="77777777" w:rsidR="00331DA2" w:rsidRDefault="00000000">
      <w:r>
        <w:t>• © Copyright.</w:t>
      </w:r>
    </w:p>
    <w:p w14:paraId="65118900" w14:textId="77777777" w:rsidR="00331DA2" w:rsidRDefault="00000000">
      <w:pPr>
        <w:pStyle w:val="Heading1"/>
      </w:pPr>
      <w:r>
        <w:t>Pages &amp; Functionalities</w:t>
      </w:r>
    </w:p>
    <w:p w14:paraId="6CC1C4E6" w14:textId="185807F4" w:rsidR="00331DA2" w:rsidRDefault="00000000" w:rsidP="004A7707">
      <w:pPr>
        <w:pStyle w:val="Heading2"/>
        <w:numPr>
          <w:ilvl w:val="0"/>
          <w:numId w:val="10"/>
        </w:numPr>
      </w:pPr>
      <w:r>
        <w:t>Home Page (Dashboard)</w:t>
      </w:r>
    </w:p>
    <w:p w14:paraId="5268C4F0" w14:textId="77777777" w:rsidR="004A7707" w:rsidRDefault="004A7707" w:rsidP="004A7707"/>
    <w:p w14:paraId="3CCFAAFB" w14:textId="25710C3F" w:rsidR="004A7707" w:rsidRPr="004A7707" w:rsidRDefault="004A7707" w:rsidP="004A7707">
      <w:r>
        <w:t>When the user not logged in the visual will be empty and there will be notification showing login to access the feature. After logged in it will be hidden.</w:t>
      </w:r>
    </w:p>
    <w:p w14:paraId="60ABAE14" w14:textId="77777777" w:rsidR="00331DA2" w:rsidRDefault="00000000">
      <w:r>
        <w:t>Charts:</w:t>
      </w:r>
    </w:p>
    <w:p w14:paraId="35421F4A" w14:textId="2A37076C" w:rsidR="00331DA2" w:rsidRDefault="00000000">
      <w:r>
        <w:t xml:space="preserve">  • Month-wise </w:t>
      </w:r>
      <w:proofErr w:type="gramStart"/>
      <w:r w:rsidR="00BC6A62">
        <w:t xml:space="preserve">Income </w:t>
      </w:r>
      <w:r>
        <w:t xml:space="preserve"> bar</w:t>
      </w:r>
      <w:proofErr w:type="gramEnd"/>
      <w:r>
        <w:t xml:space="preserve"> chart</w:t>
      </w:r>
      <w:r w:rsidR="00BC6A62">
        <w:t xml:space="preserve"> for </w:t>
      </w:r>
      <w:proofErr w:type="gramStart"/>
      <w:r w:rsidR="00BC6A62">
        <w:t>past</w:t>
      </w:r>
      <w:proofErr w:type="gramEnd"/>
      <w:r w:rsidR="00BC6A62">
        <w:t xml:space="preserve"> 5 months</w:t>
      </w:r>
      <w:r>
        <w:t>.</w:t>
      </w:r>
    </w:p>
    <w:p w14:paraId="44B7348C" w14:textId="77777777" w:rsidR="00331DA2" w:rsidRDefault="00000000">
      <w:r>
        <w:t xml:space="preserve">  • Monthly Income vs Expenses – Line chart.</w:t>
      </w:r>
    </w:p>
    <w:p w14:paraId="4367B075" w14:textId="77777777" w:rsidR="00331DA2" w:rsidRDefault="00000000">
      <w:r>
        <w:t xml:space="preserve">  • Category-wise spending – Pie chart.</w:t>
      </w:r>
    </w:p>
    <w:p w14:paraId="7BE94AEC" w14:textId="54BBA6C7" w:rsidR="00331DA2" w:rsidRDefault="00000000">
      <w:r>
        <w:t xml:space="preserve">  • Budget vs Expenses – Doughnut </w:t>
      </w:r>
      <w:proofErr w:type="gramStart"/>
      <w:r>
        <w:t>chart</w:t>
      </w:r>
      <w:r w:rsidR="004A7707">
        <w:t>(</w:t>
      </w:r>
      <w:proofErr w:type="gramEnd"/>
      <w:r w:rsidR="004A7707">
        <w:t xml:space="preserve">In the respective tab user can enter </w:t>
      </w:r>
      <w:proofErr w:type="spellStart"/>
      <w:proofErr w:type="gramStart"/>
      <w:r w:rsidR="004A7707">
        <w:t>there</w:t>
      </w:r>
      <w:proofErr w:type="spellEnd"/>
      <w:proofErr w:type="gramEnd"/>
      <w:r w:rsidR="004A7707">
        <w:t xml:space="preserve"> respective monthly budget here the budget will be calculated and update in the </w:t>
      </w:r>
      <w:proofErr w:type="spellStart"/>
      <w:r w:rsidR="004A7707">
        <w:t>repestive</w:t>
      </w:r>
      <w:proofErr w:type="spellEnd"/>
      <w:r w:rsidR="004A7707">
        <w:t xml:space="preserve"> chart and </w:t>
      </w:r>
      <w:proofErr w:type="gramStart"/>
      <w:r w:rsidR="004A7707">
        <w:t xml:space="preserve">card) </w:t>
      </w:r>
      <w:r>
        <w:t xml:space="preserve"> </w:t>
      </w:r>
      <w:r w:rsidR="00BC6A62">
        <w:t>.</w:t>
      </w:r>
      <w:proofErr w:type="gramEnd"/>
    </w:p>
    <w:p w14:paraId="4F275A46" w14:textId="71AE03E4" w:rsidR="00AD7332" w:rsidRDefault="00AD7332" w:rsidP="00AD7332">
      <w:r>
        <w:lastRenderedPageBreak/>
        <w:t xml:space="preserve">  • Bar chart to visualize the day wise Expenses– using Filter in the </w:t>
      </w:r>
      <w:proofErr w:type="spellStart"/>
      <w:r>
        <w:t>userinterface</w:t>
      </w:r>
      <w:proofErr w:type="spellEnd"/>
      <w:r>
        <w:t>.</w:t>
      </w:r>
    </w:p>
    <w:p w14:paraId="77D9D57C" w14:textId="5FB31DA3" w:rsidR="00AD7332" w:rsidRDefault="004A7707">
      <w:r>
        <w:t xml:space="preserve">The footer will be displayed </w:t>
      </w:r>
      <w:proofErr w:type="gramStart"/>
      <w:r>
        <w:t>in</w:t>
      </w:r>
      <w:proofErr w:type="gramEnd"/>
      <w:r>
        <w:t xml:space="preserve"> the end of the page.</w:t>
      </w:r>
    </w:p>
    <w:p w14:paraId="7B337B5F" w14:textId="77777777" w:rsidR="00AD7332" w:rsidRDefault="00AD7332"/>
    <w:p w14:paraId="3FEC3872" w14:textId="77777777" w:rsidR="00331DA2" w:rsidRDefault="00000000">
      <w:r>
        <w:t>Budget Alert:</w:t>
      </w:r>
    </w:p>
    <w:p w14:paraId="643E38DD" w14:textId="52D479E8" w:rsidR="00331DA2" w:rsidRDefault="00000000">
      <w:r>
        <w:t xml:space="preserve">  • If total expense &gt; budget, show alert box with warning</w:t>
      </w:r>
      <w:r w:rsidR="00BC6A62">
        <w:t>, Also the data will be added</w:t>
      </w:r>
      <w:r>
        <w:t>.</w:t>
      </w:r>
    </w:p>
    <w:p w14:paraId="4218731E" w14:textId="77777777" w:rsidR="00331DA2" w:rsidRDefault="00000000">
      <w:pPr>
        <w:pStyle w:val="Heading2"/>
      </w:pPr>
      <w:r>
        <w:t>2. Login/Register Page</w:t>
      </w:r>
    </w:p>
    <w:p w14:paraId="3F0510E7" w14:textId="77777777" w:rsidR="00331DA2" w:rsidRDefault="00000000">
      <w:r>
        <w:t>Register Form Fields: Name, Email, Password</w:t>
      </w:r>
    </w:p>
    <w:p w14:paraId="406640F0" w14:textId="77777777" w:rsidR="00331DA2" w:rsidRDefault="00000000">
      <w:r>
        <w:t>Login Form Fields: Email, Password</w:t>
      </w:r>
    </w:p>
    <w:p w14:paraId="44BEF8E4" w14:textId="0D7BC832" w:rsidR="00BC6A62" w:rsidRDefault="00BC6A62">
      <w:r>
        <w:t>In Login field there will be forget password option that still not enabled.</w:t>
      </w:r>
    </w:p>
    <w:p w14:paraId="2DD61AEB" w14:textId="77777777" w:rsidR="00331DA2" w:rsidRDefault="00000000">
      <w:r>
        <w:t>Validations:</w:t>
      </w:r>
    </w:p>
    <w:p w14:paraId="09D37A26" w14:textId="3700F10B" w:rsidR="00331DA2" w:rsidRDefault="00000000">
      <w:r>
        <w:t>• Field level: Email format check,</w:t>
      </w:r>
      <w:r w:rsidR="00BC6A62">
        <w:t xml:space="preserve"> Username and Email must be unique</w:t>
      </w:r>
      <w:r>
        <w:t>.</w:t>
      </w:r>
    </w:p>
    <w:p w14:paraId="1101AFF1" w14:textId="77777777" w:rsidR="00331DA2" w:rsidRDefault="00000000">
      <w:r>
        <w:t>• Page level: Email-password match check, Alert if incorrect or blank.</w:t>
      </w:r>
    </w:p>
    <w:p w14:paraId="07EE640F" w14:textId="5C7BDCFA" w:rsidR="004A7707" w:rsidRDefault="00000000" w:rsidP="004A7707">
      <w:pPr>
        <w:pStyle w:val="Heading2"/>
        <w:numPr>
          <w:ilvl w:val="0"/>
          <w:numId w:val="10"/>
        </w:numPr>
      </w:pPr>
      <w:r>
        <w:t>Cash-In Pag</w:t>
      </w:r>
      <w:r w:rsidR="004A7707">
        <w:t>e</w:t>
      </w:r>
    </w:p>
    <w:p w14:paraId="0424F147" w14:textId="6FBE7161" w:rsidR="0063180F" w:rsidRPr="0063180F" w:rsidRDefault="0063180F" w:rsidP="0063180F">
      <w:r>
        <w:t>The modal will pop-up and collect the data.</w:t>
      </w:r>
    </w:p>
    <w:p w14:paraId="6441131E" w14:textId="77777777" w:rsidR="00331DA2" w:rsidRDefault="00000000">
      <w:r>
        <w:t>Fields:</w:t>
      </w:r>
    </w:p>
    <w:p w14:paraId="2F875C23" w14:textId="3A323AAD" w:rsidR="00331DA2" w:rsidRDefault="00000000">
      <w:r>
        <w:t>• Amount, Source, Description, Date, Upload document,</w:t>
      </w:r>
      <w:r w:rsidR="00BC6A62">
        <w:t xml:space="preserve"> Reference No, Mode of </w:t>
      </w:r>
      <w:proofErr w:type="gramStart"/>
      <w:r w:rsidR="00BC6A62">
        <w:t>pay ,</w:t>
      </w:r>
      <w:proofErr w:type="gramEnd"/>
      <w:r>
        <w:t xml:space="preserve"> Submit, Clear</w:t>
      </w:r>
    </w:p>
    <w:p w14:paraId="76E67651" w14:textId="77777777" w:rsidR="00331DA2" w:rsidRDefault="00000000">
      <w:r>
        <w:t>Validations:</w:t>
      </w:r>
    </w:p>
    <w:p w14:paraId="0255E5D5" w14:textId="64D31AEB" w:rsidR="00331DA2" w:rsidRDefault="00000000">
      <w:r>
        <w:t xml:space="preserve">• Amount &gt; 0, Source must be selected, Date must be </w:t>
      </w:r>
      <w:r w:rsidR="009F49BE">
        <w:t>selected.</w:t>
      </w:r>
    </w:p>
    <w:p w14:paraId="345EDF24" w14:textId="77777777" w:rsidR="00331DA2" w:rsidRDefault="00000000">
      <w:r>
        <w:t>• Alert on success/failure</w:t>
      </w:r>
    </w:p>
    <w:p w14:paraId="36A33BDA" w14:textId="77777777" w:rsidR="00331DA2" w:rsidRDefault="00000000">
      <w:pPr>
        <w:pStyle w:val="Heading2"/>
      </w:pPr>
      <w:r>
        <w:t>4. Cash-Out Page</w:t>
      </w:r>
    </w:p>
    <w:p w14:paraId="35FF8B28" w14:textId="077812AE" w:rsidR="0063180F" w:rsidRPr="0063180F" w:rsidRDefault="0063180F" w:rsidP="0063180F">
      <w:r>
        <w:t>The modal will pop-up and collect the data.</w:t>
      </w:r>
    </w:p>
    <w:p w14:paraId="2F3BE786" w14:textId="77777777" w:rsidR="00331DA2" w:rsidRDefault="00000000">
      <w:r>
        <w:t>Fields:</w:t>
      </w:r>
    </w:p>
    <w:p w14:paraId="282DC48A" w14:textId="5EB7DBEE" w:rsidR="00331DA2" w:rsidRDefault="00000000">
      <w:r>
        <w:t>• Amount, Category</w:t>
      </w:r>
      <w:r w:rsidR="004044F7">
        <w:t xml:space="preserve"> spent</w:t>
      </w:r>
      <w:r>
        <w:t>, Description, Date, Upload receipt</w:t>
      </w:r>
      <w:r w:rsidR="004044F7">
        <w:t>, Reference No</w:t>
      </w:r>
      <w:r>
        <w:t>, Submit, Clear</w:t>
      </w:r>
    </w:p>
    <w:p w14:paraId="14DD3689" w14:textId="4FD0A606" w:rsidR="00C76848" w:rsidRDefault="00C76848">
      <w:r>
        <w:t xml:space="preserve">In category </w:t>
      </w:r>
      <w:proofErr w:type="gramStart"/>
      <w:r>
        <w:t>user</w:t>
      </w:r>
      <w:proofErr w:type="gramEnd"/>
      <w:r>
        <w:t xml:space="preserve"> can give custom value when they choose others.</w:t>
      </w:r>
    </w:p>
    <w:p w14:paraId="7ED9B932" w14:textId="77777777" w:rsidR="00331DA2" w:rsidRDefault="00000000">
      <w:r>
        <w:t xml:space="preserve">Validations </w:t>
      </w:r>
      <w:proofErr w:type="gramStart"/>
      <w:r>
        <w:t>same</w:t>
      </w:r>
      <w:proofErr w:type="gramEnd"/>
      <w:r>
        <w:t xml:space="preserve"> as Cash-In. If amount &gt; budget → alert</w:t>
      </w:r>
    </w:p>
    <w:p w14:paraId="01A2B5EB" w14:textId="77777777" w:rsidR="00331DA2" w:rsidRDefault="00000000">
      <w:pPr>
        <w:pStyle w:val="Heading2"/>
      </w:pPr>
      <w:r>
        <w:t>5. Display Page</w:t>
      </w:r>
    </w:p>
    <w:p w14:paraId="2BDE38AF" w14:textId="6DFF1235" w:rsidR="004A7707" w:rsidRDefault="004A7707" w:rsidP="004A7707">
      <w:r>
        <w:t xml:space="preserve">The display </w:t>
      </w:r>
      <w:proofErr w:type="gramStart"/>
      <w:r>
        <w:t>page is</w:t>
      </w:r>
      <w:proofErr w:type="gramEnd"/>
      <w:r>
        <w:t xml:space="preserve"> </w:t>
      </w:r>
      <w:proofErr w:type="gramStart"/>
      <w:r>
        <w:t>have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navigation bar table and filter like search filter and others.</w:t>
      </w:r>
    </w:p>
    <w:p w14:paraId="27EF962F" w14:textId="253DE724" w:rsidR="004A7707" w:rsidRPr="004A7707" w:rsidRDefault="004A7707" w:rsidP="004A7707">
      <w:r>
        <w:lastRenderedPageBreak/>
        <w:t xml:space="preserve">Using search </w:t>
      </w:r>
      <w:proofErr w:type="gramStart"/>
      <w:r>
        <w:t xml:space="preserve">filter </w:t>
      </w:r>
      <w:proofErr w:type="gramEnd"/>
      <w:r>
        <w:t xml:space="preserve">user can type any field of data </w:t>
      </w:r>
      <w:proofErr w:type="gramStart"/>
      <w:r>
        <w:t>that</w:t>
      </w:r>
      <w:proofErr w:type="gramEnd"/>
      <w:r>
        <w:t xml:space="preserve"> </w:t>
      </w:r>
      <w:proofErr w:type="gramStart"/>
      <w:r>
        <w:t>wanted</w:t>
      </w:r>
      <w:proofErr w:type="gramEnd"/>
      <w:r>
        <w:t xml:space="preserve"> to filter.</w:t>
      </w:r>
    </w:p>
    <w:p w14:paraId="5A29AA7F" w14:textId="28C97B84" w:rsidR="00331DA2" w:rsidRDefault="00000000">
      <w:r>
        <w:t>Filters: Week/Month/Year, Category, Date range (From – To)</w:t>
      </w:r>
    </w:p>
    <w:p w14:paraId="0B7EB7D6" w14:textId="6C6C2FE2" w:rsidR="00331DA2" w:rsidRDefault="00000000">
      <w:r>
        <w:t>Display Table:</w:t>
      </w:r>
      <w:r w:rsidR="00AD7332">
        <w:t xml:space="preserve"> Reference|</w:t>
      </w:r>
      <w:r>
        <w:t xml:space="preserve"> Date | Amount | Type | Category | Description | Receipt | Delete</w:t>
      </w:r>
    </w:p>
    <w:p w14:paraId="14443B2B" w14:textId="20260BE3" w:rsidR="00AD7332" w:rsidRDefault="00AD7332">
      <w:r>
        <w:t xml:space="preserve">Category wise Filter and income/expense base Filter and </w:t>
      </w:r>
      <w:proofErr w:type="gramStart"/>
      <w:r>
        <w:t>search based</w:t>
      </w:r>
      <w:proofErr w:type="gramEnd"/>
      <w:r>
        <w:t xml:space="preserve"> filter is available.</w:t>
      </w:r>
    </w:p>
    <w:p w14:paraId="175F48B0" w14:textId="1FCE831A" w:rsidR="00331DA2" w:rsidRDefault="00000000">
      <w:r>
        <w:t xml:space="preserve">Functions: Delete transaction with alert, View/download </w:t>
      </w:r>
      <w:r w:rsidR="00AD7332">
        <w:t>log.</w:t>
      </w:r>
    </w:p>
    <w:p w14:paraId="298E9F2B" w14:textId="77777777" w:rsidR="00331DA2" w:rsidRDefault="00000000">
      <w:pPr>
        <w:pStyle w:val="Heading1"/>
      </w:pPr>
      <w:r>
        <w:t>Budget Feature</w:t>
      </w:r>
    </w:p>
    <w:p w14:paraId="5F7D0E4F" w14:textId="4991B5FB" w:rsidR="00331DA2" w:rsidRDefault="00000000">
      <w:r>
        <w:t>Set monthly</w:t>
      </w:r>
      <w:r w:rsidR="00AD7332">
        <w:t xml:space="preserve"> Budget</w:t>
      </w:r>
      <w:r>
        <w:t>. Alert user if exceeding.</w:t>
      </w:r>
    </w:p>
    <w:p w14:paraId="5B9AD6CC" w14:textId="77777777" w:rsidR="00331DA2" w:rsidRDefault="00000000">
      <w:pPr>
        <w:pStyle w:val="Heading1"/>
      </w:pPr>
      <w:r>
        <w:t>Storage</w:t>
      </w:r>
    </w:p>
    <w:p w14:paraId="5E2F31BD" w14:textId="2D9AF349" w:rsidR="00331DA2" w:rsidRDefault="00000000">
      <w:r>
        <w:t xml:space="preserve">All data (users, transactions) stored in </w:t>
      </w:r>
      <w:proofErr w:type="spellStart"/>
      <w:r w:rsidR="00AD7332">
        <w:t>IndexDb</w:t>
      </w:r>
      <w:proofErr w:type="spellEnd"/>
      <w:r w:rsidR="00AD7332">
        <w:t xml:space="preserve"> and </w:t>
      </w:r>
      <w:proofErr w:type="spellStart"/>
      <w:r w:rsidR="00AD7332">
        <w:t>LocalStorage</w:t>
      </w:r>
      <w:proofErr w:type="spellEnd"/>
      <w:r w:rsidR="00AD7332">
        <w:t xml:space="preserve"> of a Browser</w:t>
      </w:r>
      <w:r>
        <w:t>.</w:t>
      </w:r>
    </w:p>
    <w:p w14:paraId="53941380" w14:textId="77777777" w:rsidR="00331DA2" w:rsidRDefault="00000000">
      <w:pPr>
        <w:pStyle w:val="Heading1"/>
      </w:pPr>
      <w:r>
        <w:t>Additional Notes</w:t>
      </w:r>
    </w:p>
    <w:p w14:paraId="72BCE84B" w14:textId="77777777" w:rsidR="00331DA2" w:rsidRDefault="00000000">
      <w:r>
        <w:t>• All validations must trigger alert() or Bootstrap modal popups.</w:t>
      </w:r>
    </w:p>
    <w:p w14:paraId="54287A6F" w14:textId="77777777" w:rsidR="00331DA2" w:rsidRDefault="00000000">
      <w:r>
        <w:t>• Error handling in each page.</w:t>
      </w:r>
    </w:p>
    <w:p w14:paraId="2FEDD176" w14:textId="77777777" w:rsidR="00331DA2" w:rsidRDefault="00000000">
      <w:r>
        <w:t>• Always check required fields before form submission.</w:t>
      </w:r>
    </w:p>
    <w:p w14:paraId="51896D3D" w14:textId="17E831F2" w:rsidR="00331DA2" w:rsidRDefault="00000000">
      <w:r>
        <w:t xml:space="preserve">• Visuals and flow </w:t>
      </w:r>
      <w:r w:rsidR="004A7707">
        <w:t>are</w:t>
      </w:r>
      <w:r w:rsidR="008C58D9">
        <w:t xml:space="preserve"> to </w:t>
      </w:r>
      <w:r>
        <w:t>be user-friendly and responsive.</w:t>
      </w:r>
    </w:p>
    <w:sectPr w:rsidR="00331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1242E2"/>
    <w:multiLevelType w:val="hybridMultilevel"/>
    <w:tmpl w:val="E5FCB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953034">
    <w:abstractNumId w:val="8"/>
  </w:num>
  <w:num w:numId="2" w16cid:durableId="128941000">
    <w:abstractNumId w:val="6"/>
  </w:num>
  <w:num w:numId="3" w16cid:durableId="1072004560">
    <w:abstractNumId w:val="5"/>
  </w:num>
  <w:num w:numId="4" w16cid:durableId="1331637252">
    <w:abstractNumId w:val="4"/>
  </w:num>
  <w:num w:numId="5" w16cid:durableId="1188132478">
    <w:abstractNumId w:val="7"/>
  </w:num>
  <w:num w:numId="6" w16cid:durableId="2093811974">
    <w:abstractNumId w:val="3"/>
  </w:num>
  <w:num w:numId="7" w16cid:durableId="1048988713">
    <w:abstractNumId w:val="2"/>
  </w:num>
  <w:num w:numId="8" w16cid:durableId="1907229590">
    <w:abstractNumId w:val="1"/>
  </w:num>
  <w:num w:numId="9" w16cid:durableId="424349020">
    <w:abstractNumId w:val="0"/>
  </w:num>
  <w:num w:numId="10" w16cid:durableId="1351027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DA2"/>
    <w:rsid w:val="004044F7"/>
    <w:rsid w:val="004A7707"/>
    <w:rsid w:val="004C4EC6"/>
    <w:rsid w:val="0063180F"/>
    <w:rsid w:val="00696A42"/>
    <w:rsid w:val="008C58D9"/>
    <w:rsid w:val="009F49BE"/>
    <w:rsid w:val="00A0393E"/>
    <w:rsid w:val="00AA1D8D"/>
    <w:rsid w:val="00AD7332"/>
    <w:rsid w:val="00AF3921"/>
    <w:rsid w:val="00B47730"/>
    <w:rsid w:val="00BC6A62"/>
    <w:rsid w:val="00C1268F"/>
    <w:rsid w:val="00C76848"/>
    <w:rsid w:val="00CB0664"/>
    <w:rsid w:val="00CD3578"/>
    <w:rsid w:val="00D431B9"/>
    <w:rsid w:val="00F864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2C577"/>
  <w14:defaultImageDpi w14:val="300"/>
  <w15:docId w15:val="{C108733D-7007-40F9-B15C-40F19007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0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Sathish  K</cp:lastModifiedBy>
  <cp:revision>10</cp:revision>
  <dcterms:created xsi:type="dcterms:W3CDTF">2013-12-23T23:15:00Z</dcterms:created>
  <dcterms:modified xsi:type="dcterms:W3CDTF">2025-07-15T12:35:00Z</dcterms:modified>
  <cp:category/>
</cp:coreProperties>
</file>